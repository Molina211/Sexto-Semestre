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01348" w14:textId="4A95FD3B" w:rsidR="00573A70" w:rsidRDefault="00573A70" w:rsidP="00573A70">
      <w:pPr>
        <w:spacing w:line="480" w:lineRule="auto"/>
        <w:jc w:val="center"/>
        <w:rPr>
          <w:rFonts w:ascii="Times New Roman" w:hAnsi="Times New Roman" w:cs="Times New Roman"/>
          <w:sz w:val="24"/>
          <w:szCs w:val="24"/>
          <w:lang w:val="es-CO"/>
        </w:rPr>
      </w:pPr>
      <w:r w:rsidRPr="002C0E9D">
        <w:rPr>
          <w:rFonts w:cs="Times New Roman"/>
          <w:noProof/>
          <w:szCs w:val="24"/>
        </w:rPr>
        <w:drawing>
          <wp:inline distT="0" distB="0" distL="0" distR="0" wp14:anchorId="1BE612BC" wp14:editId="3AC2E4EA">
            <wp:extent cx="1781175" cy="934959"/>
            <wp:effectExtent l="0" t="0" r="0" b="0"/>
            <wp:docPr id="20" name="Imagen 20" descr="Empleos Corporación Universitaria del Huila - Corh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mpleos Corporación Universitaria del Huila - Corhui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453" cy="953477"/>
                    </a:xfrm>
                    <a:prstGeom prst="rect">
                      <a:avLst/>
                    </a:prstGeom>
                    <a:noFill/>
                    <a:ln>
                      <a:noFill/>
                    </a:ln>
                  </pic:spPr>
                </pic:pic>
              </a:graphicData>
            </a:graphic>
          </wp:inline>
        </w:drawing>
      </w:r>
    </w:p>
    <w:p w14:paraId="0864FF57" w14:textId="77777777" w:rsidR="00994058" w:rsidRPr="003B4530" w:rsidRDefault="00994058" w:rsidP="00994058">
      <w:pPr>
        <w:spacing w:line="480" w:lineRule="auto"/>
        <w:jc w:val="center"/>
        <w:rPr>
          <w:rFonts w:ascii="Times New Roman" w:hAnsi="Times New Roman" w:cs="Times New Roman"/>
          <w:sz w:val="24"/>
          <w:szCs w:val="24"/>
          <w:lang w:val="es-CO"/>
        </w:rPr>
      </w:pPr>
      <w:r w:rsidRPr="003B4530">
        <w:rPr>
          <w:rFonts w:ascii="Times New Roman" w:hAnsi="Times New Roman" w:cs="Times New Roman"/>
          <w:sz w:val="24"/>
          <w:szCs w:val="24"/>
          <w:lang w:val="es-CO"/>
        </w:rPr>
        <w:t>CORPORACIÓN UNIVERSITARIA DEL HUILA – CORHUILA</w:t>
      </w:r>
    </w:p>
    <w:p w14:paraId="25A46EC5" w14:textId="77777777" w:rsidR="00994058" w:rsidRPr="003B4530" w:rsidRDefault="00994058" w:rsidP="00994058">
      <w:pPr>
        <w:spacing w:line="480" w:lineRule="auto"/>
        <w:jc w:val="center"/>
        <w:rPr>
          <w:rFonts w:ascii="Times New Roman" w:hAnsi="Times New Roman" w:cs="Times New Roman"/>
          <w:sz w:val="24"/>
          <w:szCs w:val="24"/>
          <w:lang w:val="es-CO"/>
        </w:rPr>
      </w:pPr>
    </w:p>
    <w:p w14:paraId="303A3DF4" w14:textId="77777777" w:rsidR="00994058" w:rsidRPr="003B4530" w:rsidRDefault="00994058" w:rsidP="00994058">
      <w:pPr>
        <w:spacing w:line="480" w:lineRule="auto"/>
        <w:jc w:val="center"/>
        <w:rPr>
          <w:rFonts w:ascii="Times New Roman" w:hAnsi="Times New Roman" w:cs="Times New Roman"/>
          <w:sz w:val="24"/>
          <w:szCs w:val="24"/>
          <w:lang w:val="es-CO"/>
        </w:rPr>
      </w:pPr>
    </w:p>
    <w:p w14:paraId="456790EF" w14:textId="77777777" w:rsidR="00994058" w:rsidRPr="003B4530" w:rsidRDefault="00994058" w:rsidP="00994058">
      <w:pPr>
        <w:spacing w:line="480" w:lineRule="auto"/>
        <w:jc w:val="center"/>
        <w:rPr>
          <w:rFonts w:ascii="Times New Roman" w:hAnsi="Times New Roman" w:cs="Times New Roman"/>
          <w:sz w:val="24"/>
          <w:szCs w:val="24"/>
          <w:lang w:val="es-CO"/>
        </w:rPr>
      </w:pPr>
      <w:r w:rsidRPr="003B4530">
        <w:rPr>
          <w:rFonts w:ascii="Times New Roman" w:hAnsi="Times New Roman" w:cs="Times New Roman"/>
          <w:sz w:val="24"/>
          <w:szCs w:val="24"/>
          <w:lang w:val="es-CO"/>
        </w:rPr>
        <w:t>Resumen Del Módulo 2: Configuración Básica De</w:t>
      </w:r>
    </w:p>
    <w:p w14:paraId="312FEBC1" w14:textId="77777777" w:rsidR="00994058" w:rsidRPr="003B4530" w:rsidRDefault="00994058" w:rsidP="00994058">
      <w:pPr>
        <w:spacing w:line="480" w:lineRule="auto"/>
        <w:jc w:val="center"/>
        <w:rPr>
          <w:rFonts w:ascii="Times New Roman" w:hAnsi="Times New Roman" w:cs="Times New Roman"/>
          <w:sz w:val="24"/>
          <w:szCs w:val="24"/>
          <w:lang w:val="es-CO"/>
        </w:rPr>
      </w:pPr>
      <w:r w:rsidRPr="003B4530">
        <w:rPr>
          <w:rFonts w:ascii="Times New Roman" w:hAnsi="Times New Roman" w:cs="Times New Roman"/>
          <w:sz w:val="24"/>
          <w:szCs w:val="24"/>
          <w:lang w:val="es-CO"/>
        </w:rPr>
        <w:t>Switches y Terminales</w:t>
      </w:r>
    </w:p>
    <w:p w14:paraId="1674172B" w14:textId="77777777" w:rsidR="00994058" w:rsidRPr="003B4530" w:rsidRDefault="00994058" w:rsidP="00994058">
      <w:pPr>
        <w:spacing w:line="480" w:lineRule="auto"/>
        <w:jc w:val="center"/>
        <w:rPr>
          <w:rFonts w:ascii="Times New Roman" w:hAnsi="Times New Roman" w:cs="Times New Roman"/>
          <w:sz w:val="24"/>
          <w:szCs w:val="24"/>
          <w:lang w:val="es-CO"/>
        </w:rPr>
      </w:pPr>
    </w:p>
    <w:p w14:paraId="7EA98E1B" w14:textId="77777777" w:rsidR="00994058" w:rsidRPr="003B4530" w:rsidRDefault="00994058" w:rsidP="00994058">
      <w:pPr>
        <w:spacing w:line="480" w:lineRule="auto"/>
        <w:jc w:val="center"/>
        <w:rPr>
          <w:rFonts w:ascii="Times New Roman" w:hAnsi="Times New Roman" w:cs="Times New Roman"/>
          <w:sz w:val="24"/>
          <w:szCs w:val="24"/>
          <w:lang w:val="es-CO"/>
        </w:rPr>
      </w:pPr>
    </w:p>
    <w:p w14:paraId="49BD9892" w14:textId="77777777" w:rsidR="00994058" w:rsidRPr="003B4530" w:rsidRDefault="00994058" w:rsidP="00994058">
      <w:pPr>
        <w:spacing w:line="480" w:lineRule="auto"/>
        <w:jc w:val="center"/>
        <w:rPr>
          <w:rFonts w:ascii="Times New Roman" w:hAnsi="Times New Roman" w:cs="Times New Roman"/>
          <w:sz w:val="24"/>
          <w:szCs w:val="24"/>
          <w:lang w:val="es-CO"/>
        </w:rPr>
      </w:pPr>
    </w:p>
    <w:p w14:paraId="1731943C" w14:textId="3E6BCA3B" w:rsidR="003B4530" w:rsidRPr="003B4530" w:rsidRDefault="00994058" w:rsidP="003B4530">
      <w:pPr>
        <w:spacing w:line="480" w:lineRule="auto"/>
        <w:jc w:val="center"/>
        <w:rPr>
          <w:rFonts w:ascii="Times New Roman" w:hAnsi="Times New Roman" w:cs="Times New Roman"/>
          <w:sz w:val="24"/>
          <w:szCs w:val="24"/>
          <w:lang w:val="es-CO"/>
        </w:rPr>
      </w:pPr>
      <w:r w:rsidRPr="003B4530">
        <w:rPr>
          <w:rFonts w:ascii="Times New Roman" w:hAnsi="Times New Roman" w:cs="Times New Roman"/>
          <w:sz w:val="24"/>
          <w:szCs w:val="24"/>
          <w:lang w:val="es-CO"/>
        </w:rPr>
        <w:t>Integrantes: Barrera Giraldo Harold Camilo</w:t>
      </w:r>
      <w:r w:rsidR="003B4530">
        <w:rPr>
          <w:rFonts w:ascii="Times New Roman" w:hAnsi="Times New Roman" w:cs="Times New Roman"/>
          <w:sz w:val="24"/>
          <w:szCs w:val="24"/>
          <w:lang w:val="es-CO"/>
        </w:rPr>
        <w:t>, Jhon Sebastián Molina Fierro y Brayan Smith Bedoya Montealegre</w:t>
      </w:r>
    </w:p>
    <w:p w14:paraId="64ECB9E0" w14:textId="77777777" w:rsidR="00994058" w:rsidRPr="003B4530" w:rsidRDefault="00994058" w:rsidP="00994058">
      <w:pPr>
        <w:ind w:firstLine="720"/>
        <w:jc w:val="center"/>
        <w:rPr>
          <w:rFonts w:ascii="Times New Roman" w:hAnsi="Times New Roman" w:cs="Times New Roman"/>
          <w:sz w:val="24"/>
          <w:szCs w:val="24"/>
          <w:lang w:val="es-CO"/>
        </w:rPr>
      </w:pPr>
    </w:p>
    <w:p w14:paraId="68A3AE00" w14:textId="77777777" w:rsidR="00994058" w:rsidRPr="003B4530" w:rsidRDefault="00994058" w:rsidP="00994058">
      <w:pPr>
        <w:ind w:firstLine="720"/>
        <w:jc w:val="center"/>
        <w:rPr>
          <w:rFonts w:cs="Times New Roman"/>
          <w:szCs w:val="24"/>
          <w:lang w:val="es-CO"/>
        </w:rPr>
      </w:pPr>
    </w:p>
    <w:p w14:paraId="2A3B0EF1" w14:textId="77777777" w:rsidR="00994058" w:rsidRPr="003B4530" w:rsidRDefault="00994058" w:rsidP="003B4530">
      <w:pPr>
        <w:rPr>
          <w:rFonts w:cs="Times New Roman"/>
          <w:szCs w:val="24"/>
          <w:lang w:val="es-CO"/>
        </w:rPr>
      </w:pPr>
    </w:p>
    <w:p w14:paraId="36B8F9FC" w14:textId="77777777" w:rsidR="00994058" w:rsidRPr="003B4530" w:rsidRDefault="00994058" w:rsidP="00994058">
      <w:pPr>
        <w:jc w:val="center"/>
        <w:rPr>
          <w:rFonts w:cs="Times New Roman"/>
          <w:szCs w:val="24"/>
          <w:lang w:val="es-CO"/>
        </w:rPr>
      </w:pPr>
      <w:r w:rsidRPr="003B4530">
        <w:rPr>
          <w:rFonts w:cs="Times New Roman"/>
          <w:szCs w:val="24"/>
          <w:lang w:val="es-CO"/>
        </w:rPr>
        <w:t>Facultad De Ingeniería, Corporación Universitaria del Huila-CORHUILA</w:t>
      </w:r>
    </w:p>
    <w:p w14:paraId="715B087E" w14:textId="77777777" w:rsidR="00994058" w:rsidRPr="003B4530" w:rsidRDefault="00994058" w:rsidP="00994058">
      <w:pPr>
        <w:jc w:val="center"/>
        <w:rPr>
          <w:rFonts w:cs="Times New Roman"/>
          <w:szCs w:val="24"/>
          <w:lang w:val="es-CO"/>
        </w:rPr>
      </w:pPr>
      <w:r w:rsidRPr="003B4530">
        <w:rPr>
          <w:rFonts w:cs="Times New Roman"/>
          <w:szCs w:val="24"/>
          <w:lang w:val="es-CO"/>
        </w:rPr>
        <w:t>Telemática 1</w:t>
      </w:r>
    </w:p>
    <w:p w14:paraId="4C61C2B5" w14:textId="77777777" w:rsidR="00994058" w:rsidRPr="003B4530" w:rsidRDefault="00994058" w:rsidP="00994058">
      <w:pPr>
        <w:jc w:val="center"/>
        <w:rPr>
          <w:rFonts w:cs="Times New Roman"/>
          <w:szCs w:val="24"/>
          <w:lang w:val="es-CO"/>
        </w:rPr>
      </w:pPr>
      <w:r w:rsidRPr="003B4530">
        <w:rPr>
          <w:rFonts w:cs="Times New Roman"/>
          <w:szCs w:val="24"/>
          <w:lang w:val="es-CO"/>
        </w:rPr>
        <w:t xml:space="preserve">Docente: </w:t>
      </w:r>
      <w:proofErr w:type="spellStart"/>
      <w:r w:rsidRPr="003B4530">
        <w:rPr>
          <w:rFonts w:ascii="Times New Roman" w:hAnsi="Times New Roman" w:cs="Times New Roman"/>
          <w:sz w:val="24"/>
          <w:szCs w:val="24"/>
          <w:lang w:val="es-CO"/>
        </w:rPr>
        <w:t>Alarcon</w:t>
      </w:r>
      <w:proofErr w:type="spellEnd"/>
      <w:r w:rsidRPr="003B4530">
        <w:rPr>
          <w:rFonts w:ascii="Times New Roman" w:hAnsi="Times New Roman" w:cs="Times New Roman"/>
          <w:sz w:val="24"/>
          <w:szCs w:val="24"/>
          <w:lang w:val="es-CO"/>
        </w:rPr>
        <w:t xml:space="preserve"> </w:t>
      </w:r>
      <w:proofErr w:type="spellStart"/>
      <w:r w:rsidRPr="003B4530">
        <w:rPr>
          <w:rFonts w:ascii="Times New Roman" w:hAnsi="Times New Roman" w:cs="Times New Roman"/>
          <w:sz w:val="24"/>
          <w:szCs w:val="24"/>
          <w:lang w:val="es-CO"/>
        </w:rPr>
        <w:t>Lopez</w:t>
      </w:r>
      <w:proofErr w:type="spellEnd"/>
      <w:r w:rsidRPr="003B4530">
        <w:rPr>
          <w:rFonts w:ascii="Times New Roman" w:hAnsi="Times New Roman" w:cs="Times New Roman"/>
          <w:sz w:val="24"/>
          <w:szCs w:val="24"/>
          <w:lang w:val="es-CO"/>
        </w:rPr>
        <w:t xml:space="preserve"> </w:t>
      </w:r>
      <w:proofErr w:type="spellStart"/>
      <w:r w:rsidRPr="003B4530">
        <w:rPr>
          <w:rFonts w:ascii="Times New Roman" w:hAnsi="Times New Roman" w:cs="Times New Roman"/>
          <w:sz w:val="24"/>
          <w:szCs w:val="24"/>
          <w:lang w:val="es-CO"/>
        </w:rPr>
        <w:t>Alvaro</w:t>
      </w:r>
      <w:proofErr w:type="spellEnd"/>
      <w:r w:rsidRPr="003B4530">
        <w:rPr>
          <w:rFonts w:ascii="Times New Roman" w:hAnsi="Times New Roman" w:cs="Times New Roman"/>
          <w:sz w:val="24"/>
          <w:szCs w:val="24"/>
          <w:lang w:val="es-CO"/>
        </w:rPr>
        <w:t xml:space="preserve"> </w:t>
      </w:r>
      <w:proofErr w:type="spellStart"/>
      <w:r w:rsidRPr="003B4530">
        <w:rPr>
          <w:rFonts w:ascii="Times New Roman" w:hAnsi="Times New Roman" w:cs="Times New Roman"/>
          <w:sz w:val="24"/>
          <w:szCs w:val="24"/>
          <w:lang w:val="es-CO"/>
        </w:rPr>
        <w:t>Hernan</w:t>
      </w:r>
      <w:proofErr w:type="spellEnd"/>
    </w:p>
    <w:p w14:paraId="5D777A2F" w14:textId="77777777" w:rsidR="00994058" w:rsidRPr="003B4530" w:rsidRDefault="00994058" w:rsidP="00994058">
      <w:pPr>
        <w:jc w:val="center"/>
        <w:rPr>
          <w:rFonts w:cs="Times New Roman"/>
          <w:szCs w:val="24"/>
          <w:lang w:val="es-CO"/>
        </w:rPr>
      </w:pPr>
      <w:r w:rsidRPr="003B4530">
        <w:rPr>
          <w:rFonts w:cs="Times New Roman"/>
          <w:szCs w:val="24"/>
          <w:lang w:val="es-CO"/>
        </w:rPr>
        <w:t>21 de agosto del 2025</w:t>
      </w:r>
    </w:p>
    <w:p w14:paraId="42B53EF4" w14:textId="618F4FAD" w:rsidR="00CC1F46" w:rsidRDefault="003B4530" w:rsidP="003B4530">
      <w:pPr>
        <w:spacing w:after="240" w:line="480" w:lineRule="auto"/>
        <w:jc w:val="center"/>
        <w:rPr>
          <w:rFonts w:ascii="Times New Roman" w:hAnsi="Times New Roman" w:cs="Times New Roman"/>
          <w:b/>
          <w:bCs/>
          <w:sz w:val="36"/>
          <w:szCs w:val="36"/>
          <w:lang w:val="es-ES"/>
        </w:rPr>
      </w:pPr>
      <w:r w:rsidRPr="003B4530">
        <w:rPr>
          <w:rFonts w:ascii="Times New Roman" w:hAnsi="Times New Roman" w:cs="Times New Roman"/>
          <w:b/>
          <w:bCs/>
          <w:sz w:val="36"/>
          <w:szCs w:val="36"/>
          <w:lang w:val="es-ES"/>
        </w:rPr>
        <w:lastRenderedPageBreak/>
        <w:t>Tabla de contenido</w:t>
      </w:r>
      <w:r>
        <w:rPr>
          <w:rFonts w:ascii="Times New Roman" w:hAnsi="Times New Roman" w:cs="Times New Roman"/>
          <w:b/>
          <w:bCs/>
          <w:sz w:val="36"/>
          <w:szCs w:val="36"/>
          <w:lang w:val="es-ES"/>
        </w:rPr>
        <w:t xml:space="preserve">/Table </w:t>
      </w:r>
      <w:proofErr w:type="spellStart"/>
      <w:r>
        <w:rPr>
          <w:rFonts w:ascii="Times New Roman" w:hAnsi="Times New Roman" w:cs="Times New Roman"/>
          <w:b/>
          <w:bCs/>
          <w:sz w:val="36"/>
          <w:szCs w:val="36"/>
          <w:lang w:val="es-ES"/>
        </w:rPr>
        <w:t>of</w:t>
      </w:r>
      <w:proofErr w:type="spellEnd"/>
      <w:r>
        <w:rPr>
          <w:rFonts w:ascii="Times New Roman" w:hAnsi="Times New Roman" w:cs="Times New Roman"/>
          <w:b/>
          <w:bCs/>
          <w:sz w:val="36"/>
          <w:szCs w:val="36"/>
          <w:lang w:val="es-ES"/>
        </w:rPr>
        <w:t xml:space="preserve"> </w:t>
      </w:r>
      <w:proofErr w:type="spellStart"/>
      <w:r>
        <w:rPr>
          <w:rFonts w:ascii="Times New Roman" w:hAnsi="Times New Roman" w:cs="Times New Roman"/>
          <w:b/>
          <w:bCs/>
          <w:sz w:val="36"/>
          <w:szCs w:val="36"/>
          <w:lang w:val="es-ES"/>
        </w:rPr>
        <w:t>contents</w:t>
      </w:r>
      <w:proofErr w:type="spellEnd"/>
    </w:p>
    <w:p w14:paraId="6F796A94"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1364B07F"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0EFAAEB7"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14488DF2"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73AFFAB1"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1B2BD510"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49965ED2"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7DE0F839"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16AA33E1"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62EB6DCF"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2E935585" w14:textId="77777777" w:rsidR="003B4530" w:rsidRDefault="003B4530" w:rsidP="003B4530">
      <w:pPr>
        <w:spacing w:after="240" w:line="480" w:lineRule="auto"/>
        <w:jc w:val="center"/>
        <w:rPr>
          <w:rFonts w:ascii="Times New Roman" w:hAnsi="Times New Roman" w:cs="Times New Roman"/>
          <w:b/>
          <w:bCs/>
          <w:sz w:val="36"/>
          <w:szCs w:val="36"/>
          <w:lang w:val="es-ES"/>
        </w:rPr>
      </w:pPr>
    </w:p>
    <w:p w14:paraId="0FFEB9F0" w14:textId="343C15B0" w:rsidR="003B4530" w:rsidRDefault="003B4530" w:rsidP="007D1D1B">
      <w:pPr>
        <w:spacing w:after="240" w:line="360" w:lineRule="auto"/>
        <w:jc w:val="center"/>
        <w:rPr>
          <w:rFonts w:ascii="Times New Roman" w:hAnsi="Times New Roman" w:cs="Times New Roman"/>
          <w:b/>
          <w:bCs/>
          <w:sz w:val="36"/>
          <w:szCs w:val="36"/>
          <w:lang w:val="es-ES"/>
        </w:rPr>
      </w:pPr>
      <w:r>
        <w:rPr>
          <w:rFonts w:ascii="Times New Roman" w:hAnsi="Times New Roman" w:cs="Times New Roman"/>
          <w:b/>
          <w:bCs/>
          <w:sz w:val="36"/>
          <w:szCs w:val="36"/>
          <w:lang w:val="es-ES"/>
        </w:rPr>
        <w:lastRenderedPageBreak/>
        <w:t>Introducción/</w:t>
      </w:r>
      <w:proofErr w:type="spellStart"/>
      <w:r>
        <w:rPr>
          <w:rFonts w:ascii="Times New Roman" w:hAnsi="Times New Roman" w:cs="Times New Roman"/>
          <w:b/>
          <w:bCs/>
          <w:sz w:val="36"/>
          <w:szCs w:val="36"/>
          <w:lang w:val="es-ES"/>
        </w:rPr>
        <w:t>Introduction</w:t>
      </w:r>
      <w:proofErr w:type="spellEnd"/>
    </w:p>
    <w:p w14:paraId="33CC6833" w14:textId="038E2B60" w:rsidR="00176418" w:rsidRDefault="003B4530" w:rsidP="006C7169">
      <w:pPr>
        <w:spacing w:after="240" w:line="360" w:lineRule="auto"/>
        <w:rPr>
          <w:rFonts w:ascii="Times New Roman" w:hAnsi="Times New Roman" w:cs="Times New Roman"/>
          <w:sz w:val="28"/>
          <w:szCs w:val="28"/>
          <w:lang w:val="es-ES"/>
        </w:rPr>
      </w:pPr>
      <w:r>
        <w:rPr>
          <w:rFonts w:ascii="Times New Roman" w:hAnsi="Times New Roman" w:cs="Times New Roman"/>
          <w:sz w:val="28"/>
          <w:szCs w:val="28"/>
          <w:lang w:val="es-ES"/>
        </w:rPr>
        <w:t>El trabajo que se propone es la práctica, desarrollo y descubrimiento del funcionamiento de una red entre los sistemas simple de Switch (</w:t>
      </w:r>
      <w:r w:rsidR="00176418">
        <w:rPr>
          <w:rFonts w:ascii="Times New Roman" w:hAnsi="Times New Roman" w:cs="Times New Roman"/>
          <w:sz w:val="28"/>
          <w:szCs w:val="28"/>
          <w:lang w:val="es-ES"/>
        </w:rPr>
        <w:t>dispositivos intermedios</w:t>
      </w:r>
      <w:r>
        <w:rPr>
          <w:rFonts w:ascii="Times New Roman" w:hAnsi="Times New Roman" w:cs="Times New Roman"/>
          <w:sz w:val="28"/>
          <w:szCs w:val="28"/>
          <w:lang w:val="es-ES"/>
        </w:rPr>
        <w:t xml:space="preserve">) y </w:t>
      </w:r>
      <w:r w:rsidR="002665A6">
        <w:rPr>
          <w:rFonts w:ascii="Times New Roman" w:hAnsi="Times New Roman" w:cs="Times New Roman"/>
          <w:sz w:val="28"/>
          <w:szCs w:val="28"/>
          <w:lang w:val="es-ES"/>
        </w:rPr>
        <w:t>los computadores</w:t>
      </w:r>
      <w:r w:rsidR="003639FA">
        <w:rPr>
          <w:rFonts w:ascii="Times New Roman" w:hAnsi="Times New Roman" w:cs="Times New Roman"/>
          <w:sz w:val="28"/>
          <w:szCs w:val="28"/>
          <w:lang w:val="es-ES"/>
        </w:rPr>
        <w:t xml:space="preserve"> (dispositivos finales), en esta labor se busca la creación y configuración de una red domestica en un entorno controlado, </w:t>
      </w:r>
      <w:r w:rsidR="00176418">
        <w:rPr>
          <w:rFonts w:ascii="Times New Roman" w:hAnsi="Times New Roman" w:cs="Times New Roman"/>
          <w:sz w:val="28"/>
          <w:szCs w:val="28"/>
          <w:lang w:val="es-ES"/>
        </w:rPr>
        <w:t xml:space="preserve">para nuestro equipo de trabajo se le encomendó el uso de </w:t>
      </w:r>
      <w:proofErr w:type="spellStart"/>
      <w:r w:rsidR="00176418" w:rsidRPr="00176418">
        <w:rPr>
          <w:rFonts w:ascii="Times New Roman" w:hAnsi="Times New Roman" w:cs="Times New Roman"/>
          <w:i/>
          <w:iCs/>
          <w:sz w:val="28"/>
          <w:szCs w:val="28"/>
          <w:lang w:val="es-ES"/>
        </w:rPr>
        <w:t>Packet</w:t>
      </w:r>
      <w:proofErr w:type="spellEnd"/>
      <w:r w:rsidR="00176418" w:rsidRPr="00176418">
        <w:rPr>
          <w:rFonts w:ascii="Times New Roman" w:hAnsi="Times New Roman" w:cs="Times New Roman"/>
          <w:i/>
          <w:iCs/>
          <w:sz w:val="28"/>
          <w:szCs w:val="28"/>
          <w:lang w:val="es-ES"/>
        </w:rPr>
        <w:t xml:space="preserve"> </w:t>
      </w:r>
      <w:proofErr w:type="spellStart"/>
      <w:r w:rsidR="00176418" w:rsidRPr="00176418">
        <w:rPr>
          <w:rFonts w:ascii="Times New Roman" w:hAnsi="Times New Roman" w:cs="Times New Roman"/>
          <w:i/>
          <w:iCs/>
          <w:sz w:val="28"/>
          <w:szCs w:val="28"/>
          <w:lang w:val="es-ES"/>
        </w:rPr>
        <w:t>Tracer</w:t>
      </w:r>
      <w:proofErr w:type="spellEnd"/>
      <w:r w:rsidR="00176418">
        <w:rPr>
          <w:rFonts w:ascii="Times New Roman" w:hAnsi="Times New Roman" w:cs="Times New Roman"/>
          <w:i/>
          <w:iCs/>
          <w:sz w:val="28"/>
          <w:szCs w:val="28"/>
          <w:lang w:val="es-ES"/>
        </w:rPr>
        <w:t xml:space="preserve"> </w:t>
      </w:r>
      <w:r w:rsidR="00176418">
        <w:rPr>
          <w:rFonts w:ascii="Times New Roman" w:hAnsi="Times New Roman" w:cs="Times New Roman"/>
          <w:sz w:val="28"/>
          <w:szCs w:val="28"/>
          <w:lang w:val="es-ES"/>
        </w:rPr>
        <w:t xml:space="preserve">para </w:t>
      </w:r>
      <w:r w:rsidR="002665A6">
        <w:rPr>
          <w:rFonts w:ascii="Times New Roman" w:hAnsi="Times New Roman" w:cs="Times New Roman"/>
          <w:sz w:val="28"/>
          <w:szCs w:val="28"/>
          <w:lang w:val="es-ES"/>
        </w:rPr>
        <w:t xml:space="preserve">el desarrollo de este laboratorio como primera instancia, luego se emplean métodos más prácticos para este. Por medio de </w:t>
      </w:r>
      <w:proofErr w:type="spellStart"/>
      <w:r w:rsidR="002665A6" w:rsidRPr="002665A6">
        <w:rPr>
          <w:rFonts w:ascii="Times New Roman" w:hAnsi="Times New Roman" w:cs="Times New Roman"/>
          <w:i/>
          <w:iCs/>
          <w:sz w:val="28"/>
          <w:szCs w:val="28"/>
          <w:lang w:val="es-ES"/>
        </w:rPr>
        <w:t>Packet</w:t>
      </w:r>
      <w:proofErr w:type="spellEnd"/>
      <w:r w:rsidR="002665A6" w:rsidRPr="002665A6">
        <w:rPr>
          <w:rFonts w:ascii="Times New Roman" w:hAnsi="Times New Roman" w:cs="Times New Roman"/>
          <w:i/>
          <w:iCs/>
          <w:sz w:val="28"/>
          <w:szCs w:val="28"/>
          <w:lang w:val="es-ES"/>
        </w:rPr>
        <w:t xml:space="preserve"> </w:t>
      </w:r>
      <w:proofErr w:type="spellStart"/>
      <w:r w:rsidR="002665A6" w:rsidRPr="002665A6">
        <w:rPr>
          <w:rFonts w:ascii="Times New Roman" w:hAnsi="Times New Roman" w:cs="Times New Roman"/>
          <w:i/>
          <w:iCs/>
          <w:sz w:val="28"/>
          <w:szCs w:val="28"/>
          <w:lang w:val="es-ES"/>
        </w:rPr>
        <w:t>Tracer</w:t>
      </w:r>
      <w:proofErr w:type="spellEnd"/>
      <w:r w:rsidR="002665A6">
        <w:rPr>
          <w:rFonts w:ascii="Times New Roman" w:hAnsi="Times New Roman" w:cs="Times New Roman"/>
          <w:sz w:val="28"/>
          <w:szCs w:val="28"/>
          <w:lang w:val="es-ES"/>
        </w:rPr>
        <w:t xml:space="preserve"> </w:t>
      </w:r>
      <w:r w:rsidR="007D1D1B">
        <w:rPr>
          <w:rFonts w:ascii="Times New Roman" w:hAnsi="Times New Roman" w:cs="Times New Roman"/>
          <w:sz w:val="28"/>
          <w:szCs w:val="28"/>
          <w:lang w:val="es-ES"/>
        </w:rPr>
        <w:t>se genera la topología de la red, implementando cambio de nombre, configuración de contraseñas, seguridad con encriptación</w:t>
      </w:r>
      <w:r w:rsidR="000D055E">
        <w:rPr>
          <w:rFonts w:ascii="Times New Roman" w:hAnsi="Times New Roman" w:cs="Times New Roman"/>
          <w:sz w:val="28"/>
          <w:szCs w:val="28"/>
          <w:lang w:val="es-ES"/>
        </w:rPr>
        <w:t>, co</w:t>
      </w:r>
      <w:r w:rsidR="007D1D1B">
        <w:rPr>
          <w:rFonts w:ascii="Times New Roman" w:hAnsi="Times New Roman" w:cs="Times New Roman"/>
          <w:sz w:val="28"/>
          <w:szCs w:val="28"/>
          <w:lang w:val="es-ES"/>
        </w:rPr>
        <w:t>ntraseñas en cada puerto remoto de VTY</w:t>
      </w:r>
      <w:r w:rsidR="000D055E">
        <w:rPr>
          <w:rFonts w:ascii="Times New Roman" w:hAnsi="Times New Roman" w:cs="Times New Roman"/>
          <w:sz w:val="28"/>
          <w:szCs w:val="28"/>
          <w:lang w:val="es-ES"/>
        </w:rPr>
        <w:t>, asignaciones de IP a los dispositivos intermedios y finales, pruebas de conectividad, y finalmente acceso remoto por Telnet hacia los dispositivos. Esto nos permite tener una mejor visibilidad del funcionamiento de una red</w:t>
      </w:r>
      <w:r w:rsidR="0035679D">
        <w:rPr>
          <w:rFonts w:ascii="Times New Roman" w:hAnsi="Times New Roman" w:cs="Times New Roman"/>
          <w:sz w:val="28"/>
          <w:szCs w:val="28"/>
          <w:lang w:val="es-ES"/>
        </w:rPr>
        <w:t>, aplicando conocimiento y aprendiendo nuevos conceptos.</w:t>
      </w:r>
    </w:p>
    <w:p w14:paraId="7D57F1BD" w14:textId="2101B9E2" w:rsidR="0035679D" w:rsidRDefault="0035679D" w:rsidP="006C7169">
      <w:pPr>
        <w:spacing w:after="240" w:line="360" w:lineRule="auto"/>
        <w:rPr>
          <w:rFonts w:ascii="Times New Roman" w:hAnsi="Times New Roman" w:cs="Times New Roman"/>
          <w:i/>
          <w:iCs/>
          <w:sz w:val="28"/>
          <w:szCs w:val="28"/>
        </w:rPr>
      </w:pPr>
      <w:r w:rsidRPr="0035679D">
        <w:rPr>
          <w:rFonts w:ascii="Times New Roman" w:hAnsi="Times New Roman" w:cs="Times New Roman"/>
          <w:i/>
          <w:iCs/>
          <w:sz w:val="28"/>
          <w:szCs w:val="28"/>
        </w:rPr>
        <w:t xml:space="preserve">The proposed work is the practice, development and discovery of the operation of a network between simple Switch systems (intermediate devices) and computers (end devices), this work seeks the creation and configuration of a home network in a controlled environment, our work team was entrusted with the use of Packet Tracer for the development of this laboratory as a first instance, then more practical methods are used for it. Through Packet Tracer, the network topology is generated, implementing name changes, password configuration, security with encryption, passwords on each remote VTY port, IP assignments to intermediate and end devices, connectivity tests, and finally remote access via Telnet to the devices. This </w:t>
      </w:r>
      <w:r w:rsidRPr="0035679D">
        <w:rPr>
          <w:rFonts w:ascii="Times New Roman" w:hAnsi="Times New Roman" w:cs="Times New Roman"/>
          <w:i/>
          <w:iCs/>
          <w:sz w:val="28"/>
          <w:szCs w:val="28"/>
        </w:rPr>
        <w:lastRenderedPageBreak/>
        <w:t>allows us to have better visibility into the operation of a network, applying knowledge and learning new concepts.</w:t>
      </w:r>
    </w:p>
    <w:p w14:paraId="18E78930" w14:textId="77777777" w:rsidR="0035679D" w:rsidRDefault="0035679D" w:rsidP="006C7169">
      <w:pPr>
        <w:spacing w:after="240" w:line="360" w:lineRule="auto"/>
        <w:rPr>
          <w:rFonts w:ascii="Times New Roman" w:hAnsi="Times New Roman" w:cs="Times New Roman"/>
          <w:sz w:val="28"/>
          <w:szCs w:val="28"/>
        </w:rPr>
      </w:pPr>
    </w:p>
    <w:p w14:paraId="19C40C99" w14:textId="1D9A904A" w:rsidR="0035679D" w:rsidRPr="0035679D" w:rsidRDefault="0035679D" w:rsidP="006C7169">
      <w:pPr>
        <w:spacing w:after="240" w:line="360" w:lineRule="auto"/>
        <w:rPr>
          <w:rFonts w:ascii="Times New Roman" w:hAnsi="Times New Roman" w:cs="Times New Roman"/>
          <w:b/>
          <w:bCs/>
          <w:sz w:val="36"/>
          <w:szCs w:val="36"/>
        </w:rPr>
      </w:pPr>
      <w:proofErr w:type="spellStart"/>
      <w:r w:rsidRPr="0035679D">
        <w:rPr>
          <w:rFonts w:ascii="Times New Roman" w:hAnsi="Times New Roman" w:cs="Times New Roman"/>
          <w:b/>
          <w:bCs/>
          <w:sz w:val="36"/>
          <w:szCs w:val="36"/>
        </w:rPr>
        <w:t>Objetivos</w:t>
      </w:r>
      <w:proofErr w:type="spellEnd"/>
    </w:p>
    <w:p w14:paraId="49963CDB" w14:textId="0E60FFDD" w:rsidR="0035679D" w:rsidRPr="00EE4425" w:rsidRDefault="0035679D" w:rsidP="006C7169">
      <w:pPr>
        <w:spacing w:after="240" w:line="360" w:lineRule="auto"/>
        <w:rPr>
          <w:rFonts w:ascii="Times New Roman" w:hAnsi="Times New Roman" w:cs="Times New Roman"/>
          <w:sz w:val="28"/>
          <w:szCs w:val="28"/>
          <w:lang w:val="es-CO"/>
        </w:rPr>
      </w:pPr>
      <w:r w:rsidRPr="002E69CB">
        <w:rPr>
          <w:rFonts w:ascii="Times New Roman" w:hAnsi="Times New Roman" w:cs="Times New Roman"/>
          <w:b/>
          <w:bCs/>
          <w:sz w:val="28"/>
          <w:szCs w:val="28"/>
          <w:lang w:val="es-CO"/>
        </w:rPr>
        <w:t>Objetivo general:</w:t>
      </w:r>
      <w:r w:rsidR="00004EC9" w:rsidRPr="002E69CB">
        <w:rPr>
          <w:rFonts w:ascii="Times New Roman" w:hAnsi="Times New Roman" w:cs="Times New Roman"/>
          <w:sz w:val="28"/>
          <w:szCs w:val="28"/>
          <w:lang w:val="es-CO"/>
        </w:rPr>
        <w:t xml:space="preserve"> </w:t>
      </w:r>
      <w:r w:rsidR="00EE4425" w:rsidRPr="00EE4425">
        <w:rPr>
          <w:rFonts w:ascii="Times New Roman" w:hAnsi="Times New Roman" w:cs="Times New Roman"/>
          <w:sz w:val="24"/>
          <w:szCs w:val="24"/>
          <w:lang w:val="es-CO"/>
        </w:rPr>
        <w:t>Consolidar y demostrar las competencias de los Módulos 1 y 2 del curso de Cisco mediante el diseño, implementación (simulada y física), configuración y validación de una red doméstica funcional, dejando evidencia documentada y replicable del proceso.</w:t>
      </w:r>
    </w:p>
    <w:p w14:paraId="7D0A671C" w14:textId="749BBA42" w:rsidR="002E69CB" w:rsidRDefault="002E69CB" w:rsidP="006C7169">
      <w:pPr>
        <w:spacing w:after="240" w:line="360" w:lineRule="auto"/>
        <w:rPr>
          <w:rFonts w:ascii="Times New Roman" w:hAnsi="Times New Roman" w:cs="Times New Roman"/>
          <w:b/>
          <w:bCs/>
          <w:sz w:val="28"/>
          <w:szCs w:val="28"/>
          <w:lang w:val="es-CO"/>
        </w:rPr>
      </w:pPr>
      <w:r w:rsidRPr="002E69CB">
        <w:rPr>
          <w:rFonts w:ascii="Times New Roman" w:hAnsi="Times New Roman" w:cs="Times New Roman"/>
          <w:b/>
          <w:bCs/>
          <w:sz w:val="28"/>
          <w:szCs w:val="28"/>
          <w:lang w:val="es-CO"/>
        </w:rPr>
        <w:t xml:space="preserve">Objetivos </w:t>
      </w:r>
      <w:r>
        <w:rPr>
          <w:rFonts w:ascii="Times New Roman" w:hAnsi="Times New Roman" w:cs="Times New Roman"/>
          <w:b/>
          <w:bCs/>
          <w:sz w:val="28"/>
          <w:szCs w:val="28"/>
          <w:lang w:val="es-CO"/>
        </w:rPr>
        <w:t>específicos:</w:t>
      </w:r>
    </w:p>
    <w:p w14:paraId="25F8C745" w14:textId="611178AB" w:rsidR="002E69CB" w:rsidRDefault="00EE4425" w:rsidP="002E69CB">
      <w:pPr>
        <w:pStyle w:val="Prrafodelista"/>
        <w:numPr>
          <w:ilvl w:val="0"/>
          <w:numId w:val="12"/>
        </w:numPr>
        <w:spacing w:after="240"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Implementar lo aprendido en los Módulos del curso de Cisco</w:t>
      </w:r>
    </w:p>
    <w:p w14:paraId="543147DD" w14:textId="12AD40F0" w:rsidR="00EE4425" w:rsidRDefault="00EE4425" w:rsidP="002E69CB">
      <w:pPr>
        <w:pStyle w:val="Prrafodelista"/>
        <w:numPr>
          <w:ilvl w:val="0"/>
          <w:numId w:val="12"/>
        </w:numPr>
        <w:spacing w:after="240"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Desarrollar una red domestica con su topología</w:t>
      </w:r>
    </w:p>
    <w:p w14:paraId="105E4030" w14:textId="2ED1191A" w:rsidR="00EE4425" w:rsidRDefault="00EE4425" w:rsidP="002E69CB">
      <w:pPr>
        <w:pStyle w:val="Prrafodelista"/>
        <w:numPr>
          <w:ilvl w:val="0"/>
          <w:numId w:val="12"/>
        </w:numPr>
        <w:spacing w:after="240"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Crear la misma red de forma practica (uso de cables físicos)</w:t>
      </w:r>
    </w:p>
    <w:p w14:paraId="3231E856" w14:textId="5CB825A8" w:rsidR="00EE4425" w:rsidRPr="00EE4425" w:rsidRDefault="00EE4425" w:rsidP="002E69CB">
      <w:pPr>
        <w:pStyle w:val="Prrafodelista"/>
        <w:numPr>
          <w:ilvl w:val="0"/>
          <w:numId w:val="12"/>
        </w:numPr>
        <w:spacing w:after="240" w:line="360" w:lineRule="auto"/>
        <w:rPr>
          <w:rFonts w:ascii="Times New Roman" w:hAnsi="Times New Roman" w:cs="Times New Roman"/>
          <w:b/>
          <w:bCs/>
          <w:sz w:val="24"/>
          <w:szCs w:val="24"/>
          <w:lang w:val="es-CO"/>
        </w:rPr>
      </w:pPr>
      <w:proofErr w:type="spellStart"/>
      <w:r>
        <w:rPr>
          <w:rFonts w:ascii="Times New Roman" w:hAnsi="Times New Roman" w:cs="Times New Roman"/>
          <w:b/>
          <w:bCs/>
          <w:sz w:val="24"/>
          <w:szCs w:val="24"/>
          <w:lang w:val="es-CO"/>
        </w:rPr>
        <w:t>Análizar</w:t>
      </w:r>
      <w:proofErr w:type="spellEnd"/>
      <w:r>
        <w:rPr>
          <w:rFonts w:ascii="Times New Roman" w:hAnsi="Times New Roman" w:cs="Times New Roman"/>
          <w:b/>
          <w:bCs/>
          <w:sz w:val="24"/>
          <w:szCs w:val="24"/>
          <w:lang w:val="es-CO"/>
        </w:rPr>
        <w:t xml:space="preserve"> los paso a paso que se utilizan para la configuración de los Switches</w:t>
      </w:r>
    </w:p>
    <w:sectPr w:rsidR="00EE4425" w:rsidRPr="00EE44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F7F0E13"/>
    <w:multiLevelType w:val="hybridMultilevel"/>
    <w:tmpl w:val="C3D2E1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78056BB"/>
    <w:multiLevelType w:val="hybridMultilevel"/>
    <w:tmpl w:val="6BE46C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7C753A"/>
    <w:multiLevelType w:val="hybridMultilevel"/>
    <w:tmpl w:val="0A6C3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2379677">
    <w:abstractNumId w:val="8"/>
  </w:num>
  <w:num w:numId="2" w16cid:durableId="163981425">
    <w:abstractNumId w:val="6"/>
  </w:num>
  <w:num w:numId="3" w16cid:durableId="1371144379">
    <w:abstractNumId w:val="5"/>
  </w:num>
  <w:num w:numId="4" w16cid:durableId="533349235">
    <w:abstractNumId w:val="4"/>
  </w:num>
  <w:num w:numId="5" w16cid:durableId="829909975">
    <w:abstractNumId w:val="7"/>
  </w:num>
  <w:num w:numId="6" w16cid:durableId="1422794683">
    <w:abstractNumId w:val="3"/>
  </w:num>
  <w:num w:numId="7" w16cid:durableId="1271476604">
    <w:abstractNumId w:val="2"/>
  </w:num>
  <w:num w:numId="8" w16cid:durableId="1831944574">
    <w:abstractNumId w:val="1"/>
  </w:num>
  <w:num w:numId="9" w16cid:durableId="721486073">
    <w:abstractNumId w:val="0"/>
  </w:num>
  <w:num w:numId="10" w16cid:durableId="957250884">
    <w:abstractNumId w:val="10"/>
  </w:num>
  <w:num w:numId="11" w16cid:durableId="185943446">
    <w:abstractNumId w:val="11"/>
  </w:num>
  <w:num w:numId="12" w16cid:durableId="734082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4EC9"/>
    <w:rsid w:val="00034616"/>
    <w:rsid w:val="0006063C"/>
    <w:rsid w:val="000A7708"/>
    <w:rsid w:val="000D055E"/>
    <w:rsid w:val="000E3130"/>
    <w:rsid w:val="0015074B"/>
    <w:rsid w:val="00163B99"/>
    <w:rsid w:val="00176418"/>
    <w:rsid w:val="001B7779"/>
    <w:rsid w:val="002357F3"/>
    <w:rsid w:val="00256B79"/>
    <w:rsid w:val="002665A6"/>
    <w:rsid w:val="0029639D"/>
    <w:rsid w:val="002E69CB"/>
    <w:rsid w:val="00326F90"/>
    <w:rsid w:val="0035679D"/>
    <w:rsid w:val="003639FA"/>
    <w:rsid w:val="003B2E5E"/>
    <w:rsid w:val="003B4530"/>
    <w:rsid w:val="004E037A"/>
    <w:rsid w:val="005117CC"/>
    <w:rsid w:val="005579E7"/>
    <w:rsid w:val="00573A70"/>
    <w:rsid w:val="005E5C77"/>
    <w:rsid w:val="00680366"/>
    <w:rsid w:val="006C7169"/>
    <w:rsid w:val="006E71F0"/>
    <w:rsid w:val="007100F9"/>
    <w:rsid w:val="007D1D1B"/>
    <w:rsid w:val="00834529"/>
    <w:rsid w:val="00994058"/>
    <w:rsid w:val="00AA1D8D"/>
    <w:rsid w:val="00B47730"/>
    <w:rsid w:val="00B81BD2"/>
    <w:rsid w:val="00C346D6"/>
    <w:rsid w:val="00C51B51"/>
    <w:rsid w:val="00C76F03"/>
    <w:rsid w:val="00CB0664"/>
    <w:rsid w:val="00CC1F46"/>
    <w:rsid w:val="00CE3320"/>
    <w:rsid w:val="00D279AE"/>
    <w:rsid w:val="00DD4169"/>
    <w:rsid w:val="00DE48E9"/>
    <w:rsid w:val="00E035D1"/>
    <w:rsid w:val="00E23036"/>
    <w:rsid w:val="00E24D0C"/>
    <w:rsid w:val="00EC0F46"/>
    <w:rsid w:val="00EE4425"/>
    <w:rsid w:val="00F850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44DAC"/>
  <w14:defaultImageDpi w14:val="330"/>
  <w15:docId w15:val="{3DC05DB7-97BD-45C1-8F4E-504573B9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954170">
      <w:bodyDiv w:val="1"/>
      <w:marLeft w:val="0"/>
      <w:marRight w:val="0"/>
      <w:marTop w:val="0"/>
      <w:marBottom w:val="0"/>
      <w:divBdr>
        <w:top w:val="none" w:sz="0" w:space="0" w:color="auto"/>
        <w:left w:val="none" w:sz="0" w:space="0" w:color="auto"/>
        <w:bottom w:val="none" w:sz="0" w:space="0" w:color="auto"/>
        <w:right w:val="none" w:sz="0" w:space="0" w:color="auto"/>
      </w:divBdr>
      <w:divsChild>
        <w:div w:id="880869415">
          <w:marLeft w:val="0"/>
          <w:marRight w:val="0"/>
          <w:marTop w:val="0"/>
          <w:marBottom w:val="240"/>
          <w:divBdr>
            <w:top w:val="none" w:sz="0" w:space="0" w:color="auto"/>
            <w:left w:val="none" w:sz="0" w:space="0" w:color="auto"/>
            <w:bottom w:val="none" w:sz="0" w:space="0" w:color="auto"/>
            <w:right w:val="none" w:sz="0" w:space="0" w:color="auto"/>
          </w:divBdr>
        </w:div>
        <w:div w:id="1685398247">
          <w:marLeft w:val="0"/>
          <w:marRight w:val="0"/>
          <w:marTop w:val="0"/>
          <w:marBottom w:val="240"/>
          <w:divBdr>
            <w:top w:val="none" w:sz="0" w:space="0" w:color="auto"/>
            <w:left w:val="none" w:sz="0" w:space="0" w:color="auto"/>
            <w:bottom w:val="none" w:sz="0" w:space="0" w:color="auto"/>
            <w:right w:val="none" w:sz="0" w:space="0" w:color="auto"/>
          </w:divBdr>
        </w:div>
        <w:div w:id="440657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AE87B-D035-434E-A137-67585E7B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4</Pages>
  <Words>430</Words>
  <Characters>2367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Jhon Sebastian Molina Fierro</cp:lastModifiedBy>
  <cp:revision>3</cp:revision>
  <dcterms:created xsi:type="dcterms:W3CDTF">2025-08-21T10:19:00Z</dcterms:created>
  <dcterms:modified xsi:type="dcterms:W3CDTF">2025-08-25T16:20:00Z</dcterms:modified>
  <cp:category/>
</cp:coreProperties>
</file>